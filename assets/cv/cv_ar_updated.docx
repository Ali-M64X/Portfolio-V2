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4"/>
      </w:pPr>
      <w:r>
        <w:t xml:space="preserve">علي</w:t>
      </w:r>
      <w:r>
        <w:t xml:space="preserve"> </w:t>
      </w:r>
      <w:r>
        <w:t xml:space="preserve">ماهر</w:t>
      </w:r>
      <w:r>
        <w:t xml:space="preserve"> </w:t>
      </w:r>
      <w:r>
        <w:t xml:space="preserve">-</w:t>
      </w:r>
      <w:r>
        <w:t xml:space="preserve"> </w:t>
      </w:r>
      <w:r>
        <w:t xml:space="preserve">السيرة</w:t>
      </w:r>
      <w:r>
        <w:t xml:space="preserve"> </w:t>
      </w:r>
      <w:r>
        <w:t xml:space="preserve">الذاتية</w:t>
      </w:r>
    </w:p>
    <w:p>
      <w:pPr>
        <w:pStyle w:val="Author"/>
      </w:pPr>
      <w:r>
        <w:t xml:space="preserve">علي</w:t>
      </w:r>
      <w:r>
        <w:t xml:space="preserve"> </w:t>
      </w:r>
      <w:r>
        <w:t xml:space="preserve">ماهر</w:t>
      </w:r>
    </w:p>
    <w:p>
      <w:pPr>
        <w:pStyle w:val="1"/>
      </w:pPr>
      <w:bookmarkStart w:id="20" w:name="علي-ماهر"/>
      <w:r>
        <w:t xml:space="preserve">علي ماهر</w:t>
      </w:r>
      <w:bookmarkEnd w:id="20"/>
    </w:p>
    <w:p>
      <w:pPr>
        <w:pStyle w:val="FirstParagraph"/>
      </w:pPr>
      <w:r>
        <w:rPr>
          <w:b/>
        </w:rPr>
        <w:t xml:space="preserve">مطور ويب ومنشئ محتوى</w:t>
      </w:r>
    </w:p>
    <w:p>
      <w:pPr>
        <w:numPr>
          <w:ilvl w:val="0"/>
          <w:numId w:val="1001"/>
        </w:numPr>
        <w:pStyle w:val="Compact"/>
      </w:pPr>
      <w:r>
        <w:rPr>
          <w:b/>
        </w:rPr>
        <w:t xml:space="preserve">البريد الإلكتروني:</w:t>
      </w:r>
      <w:r>
        <w:t xml:space="preserve"> </w:t>
      </w:r>
      <w:r>
        <w:t xml:space="preserve">example@email.com</w:t>
      </w:r>
    </w:p>
    <w:p>
      <w:pPr>
        <w:numPr>
          <w:ilvl w:val="0"/>
          <w:numId w:val="1001"/>
        </w:numPr>
        <w:pStyle w:val="Compact"/>
      </w:pPr>
      <w:r>
        <w:rPr>
          <w:b/>
        </w:rPr>
        <w:t xml:space="preserve">الهاتف:</w:t>
      </w:r>
      <w:r>
        <w:t xml:space="preserve"> </w:t>
      </w:r>
      <w:r>
        <w:t xml:space="preserve">7890 456 123 20+</w:t>
      </w:r>
    </w:p>
    <w:p>
      <w:pPr>
        <w:numPr>
          <w:ilvl w:val="0"/>
          <w:numId w:val="1001"/>
        </w:numPr>
        <w:pStyle w:val="Compact"/>
      </w:pPr>
      <w:r>
        <w:rPr>
          <w:b/>
        </w:rPr>
        <w:t xml:space="preserve">الموقع:</w:t>
      </w:r>
      <w:r>
        <w:t xml:space="preserve"> </w:t>
      </w:r>
      <w:r>
        <w:t xml:space="preserve">مصر</w:t>
      </w:r>
    </w:p>
    <w:p>
      <w:pPr>
        <w:numPr>
          <w:ilvl w:val="0"/>
          <w:numId w:val="1001"/>
        </w:numPr>
        <w:pStyle w:val="Compact"/>
      </w:pPr>
      <w:r>
        <w:rPr>
          <w:b/>
        </w:rPr>
        <w:t xml:space="preserve">الموقع الشخصي:</w:t>
      </w:r>
      <w:r>
        <w:t xml:space="preserve"> </w:t>
      </w:r>
      <w:hyperlink r:id="rId21">
        <w:r>
          <w:rPr>
            <w:rStyle w:val="Hyperlink"/>
          </w:rPr>
          <w:t xml:space="preserve">your-portfolio-link.com</w:t>
        </w:r>
      </w:hyperlink>
      <w:r>
        <w:t xml:space="preserve"> </w:t>
      </w:r>
      <w:r>
        <w:t xml:space="preserve">(استبدل بالرابط الفعلي)</w:t>
      </w:r>
    </w:p>
    <w:p>
      <w:pPr>
        <w:numPr>
          <w:ilvl w:val="0"/>
          <w:numId w:val="1001"/>
        </w:numPr>
        <w:pStyle w:val="Compact"/>
      </w:pPr>
      <w:r>
        <w:rPr>
          <w:b/>
        </w:rPr>
        <w:t xml:space="preserve">GitHub:</w:t>
      </w:r>
      <w:r>
        <w:t xml:space="preserve"> </w:t>
      </w:r>
      <w:hyperlink r:id="rId22">
        <w:r>
          <w:rPr>
            <w:rStyle w:val="Hyperlink"/>
          </w:rPr>
          <w:t xml:space="preserve">github.com/Ali-M64X</w:t>
        </w:r>
      </w:hyperlink>
    </w:p>
    <w:p>
      <w:pPr>
        <w:numPr>
          <w:ilvl w:val="0"/>
          <w:numId w:val="1001"/>
        </w:numPr>
        <w:pStyle w:val="Compact"/>
      </w:pPr>
      <w:r>
        <w:rPr>
          <w:b/>
        </w:rPr>
        <w:t xml:space="preserve">LinkedIn:</w:t>
      </w:r>
      <w:r>
        <w:t xml:space="preserve"> </w:t>
      </w:r>
      <w:hyperlink r:id="rId23">
        <w:r>
          <w:rPr>
            <w:rStyle w:val="Hyperlink"/>
          </w:rPr>
          <w:t xml:space="preserve">linkedin.com/in/your-profile</w:t>
        </w:r>
      </w:hyperlink>
      <w:r>
        <w:t xml:space="preserve"> </w:t>
      </w:r>
      <w:r>
        <w:t xml:space="preserve">(استبدل بالرابط الفعلي)</w:t>
      </w:r>
    </w:p>
    <w:p>
      <w:pPr>
        <w:numPr>
          <w:ilvl w:val="0"/>
          <w:numId w:val="1001"/>
        </w:numPr>
        <w:pStyle w:val="Compact"/>
      </w:pPr>
      <w:r>
        <w:rPr>
          <w:b/>
        </w:rPr>
        <w:t xml:space="preserve">YouTube:</w:t>
      </w:r>
      <w:r>
        <w:t xml:space="preserve"> </w:t>
      </w:r>
      <w:hyperlink r:id="rId24">
        <w:r>
          <w:rPr>
            <w:rStyle w:val="Hyperlink"/>
          </w:rPr>
          <w:t xml:space="preserve">youtube.com/channel/your-channel-id</w:t>
        </w:r>
      </w:hyperlink>
      <w:r>
        <w:t xml:space="preserve"> </w:t>
      </w:r>
      <w:r>
        <w:t xml:space="preserve">(استبدل بالرابط الفعلي)</w:t>
      </w:r>
    </w:p>
    <w:p>
      <w:pPr>
        <w:pStyle w:val="20"/>
      </w:pPr>
      <w:bookmarkStart w:id="25" w:name="الملخص-المهني"/>
      <w:r>
        <w:t xml:space="preserve">الملخص المهني</w:t>
      </w:r>
      <w:bookmarkEnd w:id="25"/>
    </w:p>
    <w:p>
      <w:pPr>
        <w:pStyle w:val="FirstParagraph"/>
      </w:pPr>
      <w:r>
        <w:t xml:space="preserve">شخص شغوف ومتحمس ذو خبرة متنوعة في خدمة العملاء والتسويق عبر الإنترنت وإدارة المطاعم. أقوم حاليًا بتطوير مهاراتي في تطوير الويب (HTML، CSS، JavaScript) وإنشاء المحتوى، وتوثيق رحلة التعلم على قناة يوتيوب</w:t>
      </w:r>
      <w:r>
        <w:t xml:space="preserve"> </w:t>
      </w:r>
      <w:r>
        <w:t xml:space="preserve">“</w:t>
      </w:r>
      <w:r>
        <w:t xml:space="preserve">ويكا</w:t>
      </w:r>
      <w:r>
        <w:t xml:space="preserve">”</w:t>
      </w:r>
      <w:r>
        <w:t xml:space="preserve">. لدي قدرة مثبتة على التواصل بفعالية وإدارة العمليات والتكيف مع التحديات الجديدة. أبحث عن فرص للاستفادة من المهارات التقنية والشخصية في بيئة عمل ديناميكية.</w:t>
      </w:r>
    </w:p>
    <w:p>
      <w:pPr>
        <w:pStyle w:val="20"/>
      </w:pPr>
      <w:bookmarkStart w:id="26" w:name="الخبرة-العملية"/>
      <w:r>
        <w:t xml:space="preserve">الخبرة العملية</w:t>
      </w:r>
      <w:bookmarkEnd w:id="26"/>
    </w:p>
    <w:p>
      <w:pPr>
        <w:pStyle w:val="FirstParagraph"/>
      </w:pPr>
      <w:r>
        <w:rPr>
          <w:b/>
        </w:rPr>
        <w:t xml:space="preserve">مدير مطعم</w:t>
      </w:r>
      <w:r>
        <w:t xml:space="preserve"> </w:t>
      </w:r>
      <w:r>
        <w:t xml:space="preserve">| مشروع عائلي (كبدة وكفتة ومشويات) | منطقة ريفية، مصر | 2020 - 2022</w:t>
      </w:r>
    </w:p>
    <w:p>
      <w:pPr>
        <w:numPr>
          <w:ilvl w:val="0"/>
          <w:numId w:val="1002"/>
        </w:numPr>
        <w:pStyle w:val="Compact"/>
      </w:pPr>
      <w:r>
        <w:t xml:space="preserve">إدارة مستقلة للعمليات اليومية لمطعم عائلي صغير متخصص في الكبدة والكفتة والمشويات.</w:t>
      </w:r>
    </w:p>
    <w:p>
      <w:pPr>
        <w:numPr>
          <w:ilvl w:val="0"/>
          <w:numId w:val="1002"/>
        </w:numPr>
        <w:pStyle w:val="Compact"/>
      </w:pPr>
      <w:r>
        <w:t xml:space="preserve">الإشراف على الموظفين والمخزون وخدمة العملاء وإعداد الطعام والمشتريات.</w:t>
      </w:r>
    </w:p>
    <w:p>
      <w:pPr>
        <w:numPr>
          <w:ilvl w:val="0"/>
          <w:numId w:val="1002"/>
        </w:numPr>
        <w:pStyle w:val="Compact"/>
      </w:pPr>
      <w:r>
        <w:t xml:space="preserve">تطوير مهارات قوية في التعامل مع العملاء من خلال البيع المباشر والخدمة.</w:t>
      </w:r>
    </w:p>
    <w:p>
      <w:pPr>
        <w:numPr>
          <w:ilvl w:val="0"/>
          <w:numId w:val="1002"/>
        </w:numPr>
        <w:pStyle w:val="Compact"/>
      </w:pPr>
      <w:r>
        <w:t xml:space="preserve">اكتساب خبرة عملية في تقنيات الطهي، وخاصة المشويات.</w:t>
      </w:r>
    </w:p>
    <w:p>
      <w:pPr>
        <w:pStyle w:val="FirstParagraph"/>
      </w:pPr>
      <w:r>
        <w:rPr>
          <w:b/>
        </w:rPr>
        <w:t xml:space="preserve">مسوق بالعمولة</w:t>
      </w:r>
      <w:r>
        <w:t xml:space="preserve"> </w:t>
      </w:r>
      <w:r>
        <w:t xml:space="preserve">| عبر الإنترنت | 2018 - 2020</w:t>
      </w:r>
    </w:p>
    <w:p>
      <w:pPr>
        <w:numPr>
          <w:ilvl w:val="0"/>
          <w:numId w:val="1003"/>
        </w:numPr>
        <w:pStyle w:val="Compact"/>
      </w:pPr>
      <w:r>
        <w:t xml:space="preserve">الانخراط في التسويق بالعمولة عبر الإنترنت لفترة طويلة.</w:t>
      </w:r>
    </w:p>
    <w:p>
      <w:pPr>
        <w:numPr>
          <w:ilvl w:val="0"/>
          <w:numId w:val="1003"/>
        </w:numPr>
        <w:pStyle w:val="Compact"/>
      </w:pPr>
      <w:r>
        <w:t xml:space="preserve">الترويج لمنتجات مختلفة باستخدام استراتيجيات تسويق رقمية متنوعة.</w:t>
      </w:r>
    </w:p>
    <w:p>
      <w:pPr>
        <w:numPr>
          <w:ilvl w:val="0"/>
          <w:numId w:val="1003"/>
        </w:numPr>
        <w:pStyle w:val="Compact"/>
      </w:pPr>
      <w:r>
        <w:t xml:space="preserve">تطوير مهارات في المبيعات عبر الإنترنت والترويج والتفاعل مع العملاء.</w:t>
      </w:r>
    </w:p>
    <w:p>
      <w:pPr>
        <w:pStyle w:val="FirstParagraph"/>
      </w:pPr>
      <w:r>
        <w:rPr>
          <w:b/>
        </w:rPr>
        <w:t xml:space="preserve">موظف مركز اتصال</w:t>
      </w:r>
      <w:r>
        <w:t xml:space="preserve"> </w:t>
      </w:r>
      <w:r>
        <w:t xml:space="preserve">| مطعم | مصر | 2017 - 2018</w:t>
      </w:r>
    </w:p>
    <w:p>
      <w:pPr>
        <w:numPr>
          <w:ilvl w:val="0"/>
          <w:numId w:val="1004"/>
        </w:numPr>
        <w:pStyle w:val="Compact"/>
      </w:pPr>
      <w:r>
        <w:t xml:space="preserve">التعامل مع مكالمات العملاء الواردة لأحد المطاعم.</w:t>
      </w:r>
    </w:p>
    <w:p>
      <w:pPr>
        <w:numPr>
          <w:ilvl w:val="0"/>
          <w:numId w:val="1004"/>
        </w:numPr>
        <w:pStyle w:val="Compact"/>
      </w:pPr>
      <w:r>
        <w:t xml:space="preserve">معالجة الطلبات بدقة، والرد على الاستفسارات، وحل مشكلات العملاء بكفاءة.</w:t>
      </w:r>
    </w:p>
    <w:p>
      <w:pPr>
        <w:numPr>
          <w:ilvl w:val="0"/>
          <w:numId w:val="1004"/>
        </w:numPr>
        <w:pStyle w:val="Compact"/>
      </w:pPr>
      <w:r>
        <w:t xml:space="preserve">تعزيز مهارات الاتصال وحل المشكلات في بيئة عمل سريعة.</w:t>
      </w:r>
    </w:p>
    <w:p>
      <w:pPr>
        <w:pStyle w:val="20"/>
      </w:pPr>
      <w:bookmarkStart w:id="27" w:name="المهارات"/>
      <w:r>
        <w:t xml:space="preserve">المهارات</w:t>
      </w:r>
      <w:bookmarkEnd w:id="27"/>
    </w:p>
    <w:p>
      <w:pPr>
        <w:pStyle w:val="FirstParagraph"/>
      </w:pPr>
      <w:r>
        <w:rPr>
          <w:b/>
        </w:rPr>
        <w:t xml:space="preserve">المهارات التقنية:</w:t>
      </w:r>
    </w:p>
    <w:p>
      <w:pPr>
        <w:numPr>
          <w:ilvl w:val="0"/>
          <w:numId w:val="1005"/>
        </w:numPr>
        <w:pStyle w:val="Compact"/>
      </w:pPr>
      <w:r>
        <w:t xml:space="preserve">HTML</w:t>
      </w:r>
    </w:p>
    <w:p>
      <w:pPr>
        <w:numPr>
          <w:ilvl w:val="0"/>
          <w:numId w:val="1005"/>
        </w:numPr>
        <w:pStyle w:val="Compact"/>
      </w:pPr>
      <w:r>
        <w:t xml:space="preserve">CSS (بما في ذلك التصميم المتجاوب)</w:t>
      </w:r>
    </w:p>
    <w:p>
      <w:pPr>
        <w:numPr>
          <w:ilvl w:val="0"/>
          <w:numId w:val="1005"/>
        </w:numPr>
        <w:pStyle w:val="Compact"/>
      </w:pPr>
      <w:r>
        <w:t xml:space="preserve">JavaScript (مبتدئ)</w:t>
      </w:r>
    </w:p>
    <w:p>
      <w:pPr>
        <w:numPr>
          <w:ilvl w:val="0"/>
          <w:numId w:val="1005"/>
        </w:numPr>
        <w:pStyle w:val="Compact"/>
      </w:pPr>
      <w:r>
        <w:t xml:space="preserve">Git &amp; GitHub</w:t>
      </w:r>
    </w:p>
    <w:p>
      <w:pPr>
        <w:pStyle w:val="FirstParagraph"/>
      </w:pPr>
      <w:r>
        <w:rPr>
          <w:b/>
        </w:rPr>
        <w:t xml:space="preserve">المهارات الشخصية:</w:t>
      </w:r>
    </w:p>
    <w:p>
      <w:pPr>
        <w:numPr>
          <w:ilvl w:val="0"/>
          <w:numId w:val="1006"/>
        </w:numPr>
        <w:pStyle w:val="Compact"/>
      </w:pPr>
      <w:r>
        <w:t xml:space="preserve">خدمة العملاء (مباشرة وعبر الإنترنت)</w:t>
      </w:r>
    </w:p>
    <w:p>
      <w:pPr>
        <w:numPr>
          <w:ilvl w:val="0"/>
          <w:numId w:val="1006"/>
        </w:numPr>
        <w:pStyle w:val="Compact"/>
      </w:pPr>
      <w:r>
        <w:t xml:space="preserve">التواصل (الشفوي والكتابي)</w:t>
      </w:r>
    </w:p>
    <w:p>
      <w:pPr>
        <w:numPr>
          <w:ilvl w:val="0"/>
          <w:numId w:val="1006"/>
        </w:numPr>
        <w:pStyle w:val="Compact"/>
      </w:pPr>
      <w:r>
        <w:t xml:space="preserve">الإدارة والعمليات</w:t>
      </w:r>
    </w:p>
    <w:p>
      <w:pPr>
        <w:numPr>
          <w:ilvl w:val="0"/>
          <w:numId w:val="1006"/>
        </w:numPr>
        <w:pStyle w:val="Compact"/>
      </w:pPr>
      <w:r>
        <w:t xml:space="preserve">حل المشكلات</w:t>
      </w:r>
    </w:p>
    <w:p>
      <w:pPr>
        <w:numPr>
          <w:ilvl w:val="0"/>
          <w:numId w:val="1006"/>
        </w:numPr>
        <w:pStyle w:val="Compact"/>
      </w:pPr>
      <w:r>
        <w:t xml:space="preserve">القدرة على التكيف</w:t>
      </w:r>
    </w:p>
    <w:p>
      <w:pPr>
        <w:numPr>
          <w:ilvl w:val="0"/>
          <w:numId w:val="1006"/>
        </w:numPr>
        <w:pStyle w:val="Compact"/>
      </w:pPr>
      <w:r>
        <w:t xml:space="preserve">التعلم الذاتي</w:t>
      </w:r>
    </w:p>
    <w:p>
      <w:pPr>
        <w:pStyle w:val="FirstParagraph"/>
      </w:pPr>
      <w:r>
        <w:rPr>
          <w:b/>
        </w:rPr>
        <w:t xml:space="preserve">مهارات أخرى:</w:t>
      </w:r>
    </w:p>
    <w:p>
      <w:pPr>
        <w:numPr>
          <w:ilvl w:val="0"/>
          <w:numId w:val="1007"/>
        </w:numPr>
        <w:pStyle w:val="Compact"/>
      </w:pPr>
      <w:r>
        <w:t xml:space="preserve">الطبخ والمشويات (خبرة عملية واسعة)</w:t>
      </w:r>
    </w:p>
    <w:p>
      <w:pPr>
        <w:numPr>
          <w:ilvl w:val="0"/>
          <w:numId w:val="1007"/>
        </w:numPr>
        <w:pStyle w:val="Compact"/>
      </w:pPr>
      <w:r>
        <w:t xml:space="preserve">إنشاء المحتوى (يوتيوب)</w:t>
      </w:r>
    </w:p>
    <w:p>
      <w:pPr>
        <w:pStyle w:val="20"/>
      </w:pPr>
      <w:bookmarkStart w:id="28" w:name="المشاريع"/>
      <w:r>
        <w:t xml:space="preserve">المشاريع</w:t>
      </w:r>
      <w:bookmarkEnd w:id="28"/>
    </w:p>
    <w:p>
      <w:pPr>
        <w:pStyle w:val="FirstParagraph"/>
      </w:pPr>
      <w:r>
        <w:rPr>
          <w:b/>
        </w:rPr>
        <w:t xml:space="preserve">موقع البورتفوليو الشخصي</w:t>
      </w:r>
    </w:p>
    <w:p>
      <w:pPr>
        <w:numPr>
          <w:ilvl w:val="0"/>
          <w:numId w:val="1008"/>
        </w:numPr>
        <w:pStyle w:val="Compact"/>
      </w:pPr>
      <w:r>
        <w:t xml:space="preserve">تطوير موقع بورتفوليو ثنائي اللغة (العربية/الإنجليزية) باستخدام HTML و CSS و JavaScript.</w:t>
      </w:r>
    </w:p>
    <w:p>
      <w:pPr>
        <w:numPr>
          <w:ilvl w:val="0"/>
          <w:numId w:val="1008"/>
        </w:numPr>
        <w:pStyle w:val="Compact"/>
      </w:pPr>
      <w:r>
        <w:t xml:space="preserve">يتميز بتصميم متجاوب وعناصر تفاعلية ووظيفة تبديل اللغة.</w:t>
      </w:r>
    </w:p>
    <w:p>
      <w:pPr>
        <w:numPr>
          <w:ilvl w:val="0"/>
          <w:numId w:val="1008"/>
        </w:numPr>
        <w:pStyle w:val="Compact"/>
      </w:pPr>
      <w:r>
        <w:t xml:space="preserve">[رابط المعاينة المباشرة] | [رابط مستودع GitHub]</w:t>
      </w:r>
    </w:p>
    <w:p>
      <w:pPr>
        <w:pStyle w:val="FirstParagraph"/>
      </w:pPr>
      <w:r>
        <w:rPr>
          <w:b/>
        </w:rPr>
        <w:t xml:space="preserve">قناة ويكا على يوتيوب</w:t>
      </w:r>
    </w:p>
    <w:p>
      <w:pPr>
        <w:numPr>
          <w:ilvl w:val="0"/>
          <w:numId w:val="1009"/>
        </w:numPr>
        <w:pStyle w:val="Compact"/>
      </w:pPr>
      <w:r>
        <w:t xml:space="preserve">إنشاء وإدارة قناة يوتيوب توثق رحلة تطوير المهارات.</w:t>
      </w:r>
    </w:p>
    <w:p>
      <w:pPr>
        <w:numPr>
          <w:ilvl w:val="0"/>
          <w:numId w:val="1009"/>
        </w:numPr>
        <w:pStyle w:val="Compact"/>
      </w:pPr>
      <w:r>
        <w:t xml:space="preserve">يركز المحتوى على تطوير الويب والطبخ والنمو الشخصي.</w:t>
      </w:r>
    </w:p>
    <w:p>
      <w:pPr>
        <w:numPr>
          <w:ilvl w:val="0"/>
          <w:numId w:val="1009"/>
        </w:numPr>
        <w:pStyle w:val="Compact"/>
      </w:pPr>
      <w:r>
        <w:t xml:space="preserve">[رابط القناة]</w:t>
      </w:r>
    </w:p>
    <w:p>
      <w:pPr>
        <w:pStyle w:val="20"/>
      </w:pPr>
      <w:bookmarkStart w:id="29" w:name="التعليم"/>
      <w:r>
        <w:t xml:space="preserve">التعليم</w:t>
      </w:r>
      <w:bookmarkEnd w:id="29"/>
    </w:p>
    <w:p>
      <w:pPr>
        <w:pStyle w:val="FirstParagraph"/>
      </w:pPr>
      <w:r>
        <w:rPr>
          <w:i/>
        </w:rPr>
        <w:t xml:space="preserve">(أضف تفاصيل التعليم ذات الصلة هنا، مثل الشهادات الجامعية، الشهادات المهنية، الدورات التدريبية عبر الإنترنت)</w:t>
      </w:r>
    </w:p>
    <w:p>
      <w:pPr>
        <w:pStyle w:val="20"/>
      </w:pPr>
      <w:bookmarkStart w:id="30" w:name="اللغات"/>
      <w:r>
        <w:t xml:space="preserve">اللغات</w:t>
      </w:r>
      <w:bookmarkEnd w:id="30"/>
    </w:p>
    <w:p>
      <w:pPr>
        <w:numPr>
          <w:ilvl w:val="0"/>
          <w:numId w:val="1010"/>
        </w:numPr>
        <w:pStyle w:val="Compact"/>
      </w:pPr>
      <w:r>
        <w:t xml:space="preserve">العربية (اللغة الأم)</w:t>
      </w:r>
    </w:p>
    <w:p>
      <w:pPr>
        <w:numPr>
          <w:ilvl w:val="0"/>
          <w:numId w:val="1010"/>
        </w:numPr>
        <w:pStyle w:val="Compact"/>
      </w:pPr>
      <w:r>
        <w:t xml:space="preserve">الإنجليزية (حدد مستوى الإتقان، مثل: متوسط، متقدم)</w:t>
      </w:r>
    </w:p>
    <w:sectPr w:rsidR="006E6652">
      <w:headerReference w:type="even" r:id="rId10"/>
      <w:headerReference w:type="default" r:id="rId9"/>
      <w:footerReference w:type="even" r:id="rId12"/>
      <w:footerReference w:type="default" r:id="rId11"/>
      <w:pgSz w:w="11907" w:h="16839"/>
      <w:pgMar w:top="1440" w:right="1418" w:bottom="1440" w:left="1418" w:header="709" w:footer="709"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652" w:rsidRDefault="00000000">
    <w:pPr>
      <w:pStyle w:val="Pieddepagegauche"/>
    </w:pPr>
    <w:r>
      <w:rPr>
        <w:color w:val="CEDBE6" w:themeColor="accent2" w:themeTint="80"/>
      </w:rPr>
      <w:sym w:font="Wingdings 3" w:char="F07D"/>
    </w:r>
    <w:r>
      <w:rPr>
        <w:lang w:val="fr-FR"/>
      </w:rPr>
      <w:t xml:space="preserve"> Page </w:t>
    </w:r>
    <w:r>
      <w:fldChar w:fldCharType="begin"/>
    </w:r>
    <w:r>
      <w:instrText>PAGE  \* Arabic  \* MERGEFORMAT</w:instrText>
    </w:r>
    <w:r>
      <w:fldChar w:fldCharType="separate"/>
    </w:r>
    <w:r>
      <w:rPr>
        <w:lang w:val="fr-FR"/>
      </w:rPr>
      <w:t>2</w:t>
    </w:r>
    <w:r>
      <w:fldChar w:fldCharType="end"/>
    </w:r>
    <w:r>
      <w:rPr>
        <w:lang w:val="fr-FR"/>
      </w:rPr>
      <w:t xml:space="preserve"> | </w:t>
    </w:r>
    <w:sdt>
      <w:sdtPr>
        <w:id w:val="121446346"/>
        <w:showingPlcHdr/>
        <w:text/>
      </w:sdtPr>
      <w:sdtContent>
        <w:r>
          <w:rPr>
            <w:lang w:val="fr-FR"/>
          </w:rPr>
          <w:t>[Votre n° de téléphone]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652" w:rsidRDefault="00000000">
    <w:pPr>
      <w:pStyle w:val="Pieddepagedroit"/>
    </w:pPr>
    <w:r>
      <w:rPr>
        <w:color w:val="CEDBE6" w:themeColor="accent2" w:themeTint="80"/>
      </w:rPr>
      <w:sym w:font="Wingdings 3" w:char="F07D"/>
    </w:r>
    <w:r>
      <w:rPr>
        <w:lang w:val="fr-FR"/>
      </w:rPr>
      <w:t xml:space="preserve"> Page </w:t>
    </w:r>
    <w:r>
      <w:fldChar w:fldCharType="begin"/>
    </w:r>
    <w:r>
      <w:instrText>PAGE  \* Arabic  \* MERGEFORMAT</w:instrText>
    </w:r>
    <w:r>
      <w:fldChar w:fldCharType="separate"/>
    </w:r>
    <w:r>
      <w:rPr>
        <w:lang w:val="fr-FR"/>
      </w:rPr>
      <w:t>3</w:t>
    </w:r>
    <w:r>
      <w:fldChar w:fldCharType="end"/>
    </w:r>
    <w:r>
      <w:rPr>
        <w:lang w:val="fr-FR"/>
      </w:rPr>
      <w:t xml:space="preserve"> | </w:t>
    </w:r>
    <w:sdt>
      <w:sdtPr>
        <w:id w:val="121446365"/>
        <w:temporary/>
        <w:showingPlcHdr/>
        <w:text/>
      </w:sdtPr>
      <w:sdtContent>
        <w:r>
          <w:rPr>
            <w:lang w:val="fr-FR"/>
          </w:rPr>
          <w:t>[Votre adresse de courrier]</w:t>
        </w:r>
      </w:sdtContent>
    </w:sdt>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652" w:rsidRDefault="00000000">
    <w:pPr>
      <w:pStyle w:val="En-ttegauche"/>
      <w:jc w:val="right"/>
    </w:pPr>
    <w:r>
      <w:rPr>
        <w:color w:val="CEDBE6" w:themeColor="accent2" w:themeTint="80"/>
      </w:rPr>
      <w:sym w:font="Wingdings 3" w:char="F07D"/>
    </w:r>
    <w:r>
      <w:rPr>
        <w:lang w:val="fr-FR"/>
      </w:rPr>
      <w:t xml:space="preserve"> C.V. : </w:t>
    </w:r>
    <w:sdt>
      <w:sdtPr>
        <w:id w:val="176770587"/>
        <w:dataBinding w:prefixMappings="xmlns:ns0='http://schemas.openxmlformats.org/package/2006/metadata/core-properties' xmlns:ns1='http://purl.org/dc/elements/1.1/'" w:xpath="/ns0:coreProperties[1]/ns1:creator[1]" w:storeItemID="{6C3C8BC8-F283-45AE-878A-BAB7291924A1}"/>
        <w:text/>
      </w:sdtPr>
      <w:sdtContent>
        <w:r w:rsidR="002A66F1">
          <w:t>Ali Maher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652" w:rsidRDefault="00000000">
    <w:pPr>
      <w:pStyle w:val="En-ttedroit"/>
      <w:jc w:val="left"/>
    </w:pPr>
    <w:r>
      <w:rPr>
        <w:color w:val="CEDBE6" w:themeColor="accent2" w:themeTint="80"/>
      </w:rPr>
      <w:sym w:font="Wingdings 3" w:char="F07D"/>
    </w:r>
    <w:r>
      <w:rPr>
        <w:lang w:val="fr-FR"/>
      </w:rPr>
      <w:t xml:space="preserve"> C.V. : </w:t>
    </w:r>
    <w:sdt>
      <w:sdtPr>
        <w:id w:val="176939009"/>
        <w:dataBinding w:prefixMappings="xmlns:ns0='http://schemas.openxmlformats.org/package/2006/metadata/core-properties' xmlns:ns1='http://purl.org/dc/elements/1.1/'" w:xpath="/ns0:coreProperties[1]/ns1:creator[1]" w:storeItemID="{6C3C8BC8-F283-45AE-878A-BAB7291924A1}"/>
        <w:text/>
      </w:sdtPr>
      <w:sdtContent>
        <w:r w:rsidR="002A66F1">
          <w:t>Ali Maher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a"/>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959295593">
    <w:abstractNumId w:val="9"/>
  </w:num>
  <w:num w:numId="2" w16cid:durableId="913710611">
    <w:abstractNumId w:val="7"/>
  </w:num>
  <w:num w:numId="3" w16cid:durableId="1691447327">
    <w:abstractNumId w:val="6"/>
  </w:num>
  <w:num w:numId="4" w16cid:durableId="1617832366">
    <w:abstractNumId w:val="5"/>
  </w:num>
  <w:num w:numId="5" w16cid:durableId="579482473">
    <w:abstractNumId w:val="4"/>
  </w:num>
  <w:num w:numId="6" w16cid:durableId="591354321">
    <w:abstractNumId w:val="8"/>
  </w:num>
  <w:num w:numId="7" w16cid:durableId="485783202">
    <w:abstractNumId w:val="3"/>
  </w:num>
  <w:num w:numId="8" w16cid:durableId="1866091907">
    <w:abstractNumId w:val="2"/>
  </w:num>
  <w:num w:numId="9" w16cid:durableId="714425387">
    <w:abstractNumId w:val="1"/>
  </w:num>
  <w:num w:numId="10" w16cid:durableId="1885363205">
    <w:abstractNumId w:val="0"/>
  </w:num>
  <w:num w:numId="11" w16cid:durableId="51007671">
    <w:abstractNumId w:val="9"/>
  </w:num>
  <w:num w:numId="12" w16cid:durableId="480275576">
    <w:abstractNumId w:val="7"/>
  </w:num>
  <w:num w:numId="13" w16cid:durableId="1542136561">
    <w:abstractNumId w:val="6"/>
  </w:num>
  <w:num w:numId="14" w16cid:durableId="440028497">
    <w:abstractNumId w:val="5"/>
  </w:num>
  <w:num w:numId="15" w16cid:durableId="196356371">
    <w:abstractNumId w:val="4"/>
  </w:num>
  <w:num w:numId="16" w16cid:durableId="530655952">
    <w:abstractNumId w:val="9"/>
  </w:num>
  <w:num w:numId="17" w16cid:durableId="934480498">
    <w:abstractNumId w:val="7"/>
  </w:num>
  <w:num w:numId="18" w16cid:durableId="1058817396">
    <w:abstractNumId w:val="6"/>
  </w:num>
  <w:num w:numId="19" w16cid:durableId="1746031096">
    <w:abstractNumId w:val="5"/>
  </w:num>
  <w:num w:numId="20" w16cid:durableId="547957800">
    <w:abstractNumId w:val="4"/>
  </w:num>
  <w:num w:numId="21" w16cid:durableId="1012924692">
    <w:abstractNumId w:val="9"/>
  </w:num>
  <w:num w:numId="22" w16cid:durableId="797341379">
    <w:abstractNumId w:val="7"/>
  </w:num>
  <w:num w:numId="23" w16cid:durableId="432866171">
    <w:abstractNumId w:val="6"/>
  </w:num>
  <w:num w:numId="24" w16cid:durableId="1983389388">
    <w:abstractNumId w:val="5"/>
  </w:num>
  <w:num w:numId="25" w16cid:durableId="1053163662">
    <w:abstractNumId w:val="4"/>
  </w:num>
  <w:num w:numId="26" w16cid:durableId="688483488">
    <w:abstractNumId w:val="9"/>
  </w:num>
  <w:num w:numId="27" w16cid:durableId="1029988189">
    <w:abstractNumId w:val="7"/>
  </w:num>
  <w:num w:numId="28" w16cid:durableId="338313533">
    <w:abstractNumId w:val="6"/>
  </w:num>
  <w:num w:numId="29" w16cid:durableId="9576922">
    <w:abstractNumId w:val="5"/>
  </w:num>
  <w:num w:numId="30" w16cid:durableId="564267409">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cs="Times New Roman"/>
      <w:color w:val="000000" w:themeColor="text1"/>
      <w:sz w:val="20"/>
      <w:szCs w:val="20"/>
    </w:rPr>
  </w:style>
  <w:style w:type="paragraph" w:styleId="1">
    <w:name w:val="heading 1"/>
    <w:basedOn w:val="a0"/>
    <w:next w:val="a0"/>
    <w:link w:val="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20">
    <w:name w:val="heading 2"/>
    <w:basedOn w:val="a0"/>
    <w:next w:val="a0"/>
    <w:link w:val="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30">
    <w:name w:val="heading 3"/>
    <w:basedOn w:val="a0"/>
    <w:next w:val="a0"/>
    <w:link w:val="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40">
    <w:name w:val="heading 4"/>
    <w:basedOn w:val="a0"/>
    <w:next w:val="a0"/>
    <w:link w:val="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50">
    <w:name w:val="heading 5"/>
    <w:basedOn w:val="a0"/>
    <w:next w:val="a0"/>
    <w:link w:val="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6">
    <w:name w:val="heading 6"/>
    <w:basedOn w:val="a0"/>
    <w:next w:val="a0"/>
    <w:link w:val="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7">
    <w:name w:val="heading 7"/>
    <w:basedOn w:val="a0"/>
    <w:next w:val="a0"/>
    <w:link w:val="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8">
    <w:name w:val="heading 8"/>
    <w:basedOn w:val="a0"/>
    <w:next w:val="a0"/>
    <w:link w:val="8Char"/>
    <w:uiPriority w:val="9"/>
    <w:semiHidden/>
    <w:unhideWhenUsed/>
    <w:qFormat/>
    <w:pPr>
      <w:spacing w:before="200" w:after="80"/>
      <w:outlineLvl w:val="7"/>
    </w:pPr>
    <w:rPr>
      <w:rFonts w:asciiTheme="majorHAnsi" w:hAnsiTheme="majorHAnsi"/>
      <w:color w:val="9FB8CD" w:themeColor="accent2"/>
      <w:sz w:val="18"/>
    </w:rPr>
  </w:style>
  <w:style w:type="paragraph" w:styleId="9">
    <w:name w:val="heading 9"/>
    <w:basedOn w:val="a0"/>
    <w:next w:val="a0"/>
    <w:link w:val="9Char"/>
    <w:uiPriority w:val="9"/>
    <w:semiHidden/>
    <w:unhideWhenUsed/>
    <w:qFormat/>
    <w:pPr>
      <w:spacing w:before="200" w:after="80"/>
      <w:outlineLvl w:val="8"/>
    </w:pPr>
    <w:rPr>
      <w:rFonts w:asciiTheme="majorHAnsi" w:hAnsiTheme="majorHAnsi"/>
      <w:i/>
      <w:color w:val="9FB8CD" w:themeColor="accent2"/>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 Spacing"/>
    <w:basedOn w:val="a0"/>
    <w:link w:val="Char"/>
    <w:uiPriority w:val="99"/>
    <w:qFormat/>
    <w:pPr>
      <w:spacing w:after="0" w:line="240" w:lineRule="auto"/>
    </w:pPr>
  </w:style>
  <w:style w:type="paragraph" w:styleId="a6">
    <w:name w:val="header"/>
    <w:basedOn w:val="a0"/>
    <w:link w:val="Char0"/>
    <w:uiPriority w:val="99"/>
    <w:unhideWhenUsed/>
    <w:pPr>
      <w:tabs>
        <w:tab w:val="center" w:pos="4320"/>
        <w:tab w:val="right" w:pos="8640"/>
      </w:tabs>
    </w:pPr>
  </w:style>
  <w:style w:type="character" w:customStyle="1" w:styleId="Char0">
    <w:name w:val="رأس الصفحة Char"/>
    <w:basedOn w:val="a1"/>
    <w:link w:val="a6"/>
    <w:uiPriority w:val="99"/>
    <w:rPr>
      <w:rFonts w:cs="Times New Roman"/>
      <w:color w:val="000000" w:themeColor="text1"/>
      <w:sz w:val="20"/>
      <w:szCs w:val="20"/>
    </w:rPr>
  </w:style>
  <w:style w:type="paragraph" w:styleId="a7">
    <w:name w:val="footer"/>
    <w:basedOn w:val="a0"/>
    <w:link w:val="Char1"/>
    <w:uiPriority w:val="99"/>
    <w:unhideWhenUsed/>
    <w:pPr>
      <w:tabs>
        <w:tab w:val="center" w:pos="4320"/>
        <w:tab w:val="right" w:pos="8640"/>
      </w:tabs>
    </w:pPr>
  </w:style>
  <w:style w:type="character" w:customStyle="1" w:styleId="Char1">
    <w:name w:val="تذييل الصفحة Char"/>
    <w:basedOn w:val="a1"/>
    <w:link w:val="a7"/>
    <w:uiPriority w:val="99"/>
    <w:rPr>
      <w:rFonts w:cs="Times New Roman"/>
      <w:color w:val="000000" w:themeColor="text1"/>
      <w:sz w:val="20"/>
      <w:szCs w:val="20"/>
    </w:rPr>
  </w:style>
  <w:style w:type="paragraph" w:styleId="a8">
    <w:name w:val="Balloon Text"/>
    <w:basedOn w:val="a0"/>
    <w:link w:val="Char2"/>
    <w:uiPriority w:val="99"/>
    <w:semiHidden/>
    <w:unhideWhenUsed/>
    <w:rPr>
      <w:rFonts w:ascii="Tahoma" w:hAnsi="Tahoma" w:cs="Tahoma"/>
      <w:sz w:val="16"/>
      <w:szCs w:val="16"/>
    </w:rPr>
  </w:style>
  <w:style w:type="character" w:customStyle="1" w:styleId="Char2">
    <w:name w:val="نص في بالون Char"/>
    <w:basedOn w:val="a1"/>
    <w:link w:val="a8"/>
    <w:uiPriority w:val="99"/>
    <w:semiHidden/>
    <w:rPr>
      <w:rFonts w:ascii="Tahoma" w:hAnsi="Tahoma" w:cs="Tahoma"/>
      <w:color w:val="000000" w:themeColor="text1"/>
      <w:sz w:val="16"/>
      <w:szCs w:val="16"/>
    </w:rPr>
  </w:style>
  <w:style w:type="paragraph" w:styleId="a">
    <w:name w:val="List Bullet"/>
    <w:basedOn w:val="a0"/>
    <w:uiPriority w:val="36"/>
    <w:unhideWhenUsed/>
    <w:qFormat/>
    <w:pPr>
      <w:numPr>
        <w:numId w:val="26"/>
      </w:numPr>
      <w:spacing w:after="120"/>
      <w:contextualSpacing/>
    </w:pPr>
  </w:style>
  <w:style w:type="paragraph" w:customStyle="1" w:styleId="Section">
    <w:name w:val="Section"/>
    <w:basedOn w:val="a0"/>
    <w:next w:val="a0"/>
    <w:link w:val="Textesection"/>
    <w:uiPriority w:val="1"/>
    <w:qFormat/>
    <w:pPr>
      <w:spacing w:after="120" w:line="240" w:lineRule="auto"/>
      <w:contextualSpacing/>
    </w:pPr>
    <w:rPr>
      <w:rFonts w:asciiTheme="majorHAnsi" w:hAnsiTheme="majorHAnsi"/>
      <w:b/>
      <w:color w:val="9FB8CD" w:themeColor="accent2"/>
      <w:sz w:val="24"/>
    </w:rPr>
  </w:style>
  <w:style w:type="paragraph" w:customStyle="1" w:styleId="Sous-section">
    <w:name w:val="Sous-section"/>
    <w:basedOn w:val="a0"/>
    <w:link w:val="Textesous-section"/>
    <w:uiPriority w:val="3"/>
    <w:qFormat/>
    <w:pPr>
      <w:spacing w:before="40" w:after="80" w:line="240" w:lineRule="auto"/>
    </w:pPr>
    <w:rPr>
      <w:rFonts w:asciiTheme="majorHAnsi" w:hAnsiTheme="majorHAnsi"/>
      <w:b/>
      <w:color w:val="727CA3" w:themeColor="accent1"/>
      <w:sz w:val="18"/>
    </w:rPr>
  </w:style>
  <w:style w:type="paragraph" w:styleId="a9">
    <w:name w:val="Quote"/>
    <w:basedOn w:val="a0"/>
    <w:link w:val="Char3"/>
    <w:uiPriority w:val="29"/>
    <w:qFormat/>
    <w:rPr>
      <w:i/>
      <w:color w:val="7F7F7F" w:themeColor="background1" w:themeShade="7F"/>
    </w:rPr>
  </w:style>
  <w:style w:type="character" w:customStyle="1" w:styleId="Char3">
    <w:name w:val="اقتباس Char"/>
    <w:basedOn w:val="a1"/>
    <w:link w:val="a9"/>
    <w:uiPriority w:val="29"/>
    <w:rPr>
      <w:rFonts w:cs="Times New Roman"/>
      <w:i/>
      <w:color w:val="7F7F7F" w:themeColor="background1" w:themeShade="7F"/>
      <w:sz w:val="20"/>
      <w:szCs w:val="20"/>
    </w:rPr>
  </w:style>
  <w:style w:type="character" w:customStyle="1" w:styleId="2Char">
    <w:name w:val="عنوان 2 Char"/>
    <w:basedOn w:val="a1"/>
    <w:link w:val="20"/>
    <w:uiPriority w:val="9"/>
    <w:semiHidden/>
    <w:rPr>
      <w:rFonts w:asciiTheme="majorHAnsi" w:hAnsiTheme="majorHAnsi" w:cs="Times New Roman"/>
      <w:color w:val="628BAD" w:themeColor="accent2" w:themeShade="BF"/>
      <w:spacing w:val="5"/>
      <w:sz w:val="20"/>
      <w:szCs w:val="20"/>
    </w:rPr>
  </w:style>
  <w:style w:type="paragraph" w:customStyle="1" w:styleId="Nom">
    <w:name w:val="Nom"/>
    <w:basedOn w:val="a5"/>
    <w:link w:val="Textenom"/>
    <w:uiPriority w:val="1"/>
    <w:qFormat/>
    <w:pPr>
      <w:jc w:val="right"/>
    </w:pPr>
    <w:rPr>
      <w:rFonts w:asciiTheme="majorHAnsi" w:hAnsiTheme="majorHAnsi"/>
      <w:color w:val="525A7D" w:themeColor="accent1" w:themeShade="BF"/>
      <w:sz w:val="40"/>
      <w:szCs w:val="40"/>
    </w:rPr>
  </w:style>
  <w:style w:type="paragraph" w:styleId="2">
    <w:name w:val="List Bullet 2"/>
    <w:basedOn w:val="a0"/>
    <w:uiPriority w:val="36"/>
    <w:semiHidden/>
    <w:unhideWhenUsed/>
    <w:qFormat/>
    <w:pPr>
      <w:numPr>
        <w:numId w:val="27"/>
      </w:numPr>
      <w:spacing w:after="120"/>
      <w:contextualSpacing/>
    </w:pPr>
  </w:style>
  <w:style w:type="character" w:styleId="Hyperlink">
    <w:name w:val="Hyperlink"/>
    <w:basedOn w:val="a1"/>
    <w:uiPriority w:val="99"/>
    <w:unhideWhenUsed/>
    <w:rPr>
      <w:color w:val="B292CA" w:themeColor="hyperlink"/>
      <w:u w:val="single"/>
    </w:rPr>
  </w:style>
  <w:style w:type="character" w:styleId="aa">
    <w:name w:val="Book Title"/>
    <w:basedOn w:val="a1"/>
    <w:uiPriority w:val="33"/>
    <w:qFormat/>
    <w:rPr>
      <w:rFonts w:asciiTheme="majorHAnsi" w:hAnsiTheme="majorHAnsi" w:cs="Times New Roman"/>
      <w:i/>
      <w:color w:val="8E736A" w:themeColor="accent6"/>
      <w:sz w:val="20"/>
      <w:szCs w:val="20"/>
    </w:rPr>
  </w:style>
  <w:style w:type="paragraph" w:styleId="ab">
    <w:name w:val="caption"/>
    <w:basedOn w:val="a0"/>
    <w:next w:val="a0"/>
    <w:uiPriority w:val="35"/>
    <w:unhideWhenUsed/>
    <w:pPr>
      <w:spacing w:after="0" w:line="240" w:lineRule="auto"/>
    </w:pPr>
    <w:rPr>
      <w:rFonts w:asciiTheme="majorHAnsi" w:hAnsiTheme="majorHAnsi"/>
      <w:bCs/>
      <w:color w:val="9FB8CD" w:themeColor="accent2"/>
      <w:sz w:val="16"/>
      <w:szCs w:val="16"/>
    </w:rPr>
  </w:style>
  <w:style w:type="character" w:styleId="ac">
    <w:name w:val="Emphasis"/>
    <w:uiPriority w:val="20"/>
    <w:qFormat/>
    <w:rPr>
      <w:b/>
      <w:i/>
      <w:spacing w:val="0"/>
    </w:rPr>
  </w:style>
  <w:style w:type="character" w:customStyle="1" w:styleId="Char">
    <w:name w:val="بلا تباعد Char"/>
    <w:basedOn w:val="a1"/>
    <w:link w:val="a5"/>
    <w:uiPriority w:val="99"/>
    <w:rPr>
      <w:rFonts w:cs="Times New Roman"/>
      <w:color w:val="000000" w:themeColor="text1"/>
      <w:sz w:val="20"/>
      <w:szCs w:val="20"/>
    </w:rPr>
  </w:style>
  <w:style w:type="character" w:customStyle="1" w:styleId="1Char">
    <w:name w:val="العنوان 1 Char"/>
    <w:basedOn w:val="a1"/>
    <w:link w:val="1"/>
    <w:uiPriority w:val="9"/>
    <w:semiHidden/>
    <w:rPr>
      <w:rFonts w:asciiTheme="majorHAnsi" w:hAnsiTheme="majorHAnsi" w:cs="Times New Roman"/>
      <w:color w:val="FFFFFF" w:themeColor="background1"/>
      <w:spacing w:val="5"/>
      <w:sz w:val="20"/>
      <w:szCs w:val="20"/>
      <w:shd w:val="clear" w:color="auto" w:fill="9FB8CD" w:themeFill="accent2"/>
    </w:rPr>
  </w:style>
  <w:style w:type="character" w:customStyle="1" w:styleId="3Char">
    <w:name w:val="عنوان 3 Char"/>
    <w:basedOn w:val="a1"/>
    <w:link w:val="30"/>
    <w:uiPriority w:val="9"/>
    <w:semiHidden/>
    <w:rPr>
      <w:rFonts w:asciiTheme="majorHAnsi" w:hAnsiTheme="majorHAnsi" w:cs="Times New Roman"/>
      <w:color w:val="595959" w:themeColor="text1" w:themeTint="A6"/>
      <w:spacing w:val="5"/>
      <w:sz w:val="20"/>
      <w:szCs w:val="20"/>
    </w:rPr>
  </w:style>
  <w:style w:type="character" w:customStyle="1" w:styleId="4Char">
    <w:name w:val="عنوان 4 Char"/>
    <w:basedOn w:val="a1"/>
    <w:link w:val="40"/>
    <w:uiPriority w:val="9"/>
    <w:semiHidden/>
    <w:rPr>
      <w:rFonts w:asciiTheme="majorHAnsi" w:hAnsiTheme="majorHAnsi" w:cs="Times New Roman"/>
      <w:color w:val="595959" w:themeColor="text1" w:themeTint="A6"/>
      <w:sz w:val="20"/>
    </w:rPr>
  </w:style>
  <w:style w:type="character" w:customStyle="1" w:styleId="5Char">
    <w:name w:val="عنوان 5 Char"/>
    <w:basedOn w:val="a1"/>
    <w:link w:val="50"/>
    <w:uiPriority w:val="9"/>
    <w:semiHidden/>
    <w:rPr>
      <w:rFonts w:asciiTheme="majorHAnsi" w:hAnsiTheme="majorHAnsi" w:cs="Times New Roman"/>
      <w:color w:val="404040" w:themeColor="text1" w:themeTint="BF"/>
      <w:sz w:val="20"/>
      <w:szCs w:val="20"/>
    </w:rPr>
  </w:style>
  <w:style w:type="character" w:customStyle="1" w:styleId="6Char">
    <w:name w:val="عنوان 6 Char"/>
    <w:basedOn w:val="a1"/>
    <w:link w:val="6"/>
    <w:uiPriority w:val="9"/>
    <w:semiHidden/>
    <w:rPr>
      <w:rFonts w:asciiTheme="majorHAnsi" w:hAnsiTheme="majorHAnsi" w:cs="Times New Roman"/>
      <w:b/>
      <w:color w:val="7F7F7F" w:themeColor="background1" w:themeShade="7F"/>
      <w:sz w:val="18"/>
      <w:szCs w:val="18"/>
    </w:rPr>
  </w:style>
  <w:style w:type="character" w:customStyle="1" w:styleId="7Char">
    <w:name w:val="عنوان 7 Char"/>
    <w:basedOn w:val="a1"/>
    <w:link w:val="7"/>
    <w:uiPriority w:val="9"/>
    <w:semiHidden/>
    <w:rPr>
      <w:rFonts w:asciiTheme="majorHAnsi" w:hAnsiTheme="majorHAnsi" w:cs="Times New Roman"/>
      <w:b/>
      <w:i/>
      <w:color w:val="808080" w:themeColor="background1" w:themeShade="80"/>
      <w:sz w:val="18"/>
      <w:szCs w:val="18"/>
    </w:rPr>
  </w:style>
  <w:style w:type="character" w:customStyle="1" w:styleId="8Char">
    <w:name w:val="عنوان 8 Char"/>
    <w:basedOn w:val="a1"/>
    <w:link w:val="8"/>
    <w:uiPriority w:val="9"/>
    <w:semiHidden/>
    <w:rPr>
      <w:rFonts w:asciiTheme="majorHAnsi" w:hAnsiTheme="majorHAnsi" w:cs="Times New Roman"/>
      <w:color w:val="9FB8CD" w:themeColor="accent2"/>
      <w:sz w:val="18"/>
      <w:szCs w:val="18"/>
    </w:rPr>
  </w:style>
  <w:style w:type="character" w:customStyle="1" w:styleId="9Char">
    <w:name w:val="عنوان 9 Char"/>
    <w:basedOn w:val="a1"/>
    <w:link w:val="9"/>
    <w:uiPriority w:val="9"/>
    <w:semiHidden/>
    <w:rPr>
      <w:rFonts w:asciiTheme="majorHAnsi" w:hAnsiTheme="majorHAnsi" w:cs="Times New Roman"/>
      <w:i/>
      <w:color w:val="9FB8CD" w:themeColor="accent2"/>
      <w:sz w:val="18"/>
      <w:szCs w:val="18"/>
    </w:rPr>
  </w:style>
  <w:style w:type="character" w:styleId="ad">
    <w:name w:val="Intense Emphasis"/>
    <w:basedOn w:val="a1"/>
    <w:uiPriority w:val="21"/>
    <w:qFormat/>
    <w:rPr>
      <w:rFonts w:cs="Times New Roman"/>
      <w:b/>
      <w:i/>
      <w:color w:val="BAC737" w:themeColor="accent3" w:themeShade="BF"/>
      <w:sz w:val="20"/>
      <w:szCs w:val="20"/>
    </w:rPr>
  </w:style>
  <w:style w:type="paragraph" w:styleId="ae">
    <w:name w:val="Intense Quote"/>
    <w:basedOn w:val="a0"/>
    <w:link w:val="Char4"/>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har4">
    <w:name w:val="اقتباس مكثف Char"/>
    <w:basedOn w:val="a1"/>
    <w:link w:val="ae"/>
    <w:uiPriority w:val="30"/>
    <w:rPr>
      <w:rFonts w:asciiTheme="majorHAnsi" w:hAnsiTheme="majorHAnsi" w:cs="Times New Roman"/>
      <w:i/>
      <w:color w:val="FFFFFF" w:themeColor="background1"/>
      <w:sz w:val="20"/>
      <w:szCs w:val="20"/>
      <w:shd w:val="clear" w:color="auto" w:fill="9FB8CD" w:themeFill="accent2"/>
    </w:rPr>
  </w:style>
  <w:style w:type="character" w:styleId="af">
    <w:name w:val="Intense Reference"/>
    <w:basedOn w:val="a1"/>
    <w:uiPriority w:val="32"/>
    <w:qFormat/>
    <w:rPr>
      <w:rFonts w:cs="Times New Roman"/>
      <w:b/>
      <w:color w:val="525A7D" w:themeColor="accent1" w:themeShade="BF"/>
      <w:sz w:val="20"/>
      <w:szCs w:val="20"/>
      <w:u w:val="single"/>
    </w:rPr>
  </w:style>
  <w:style w:type="paragraph" w:styleId="3">
    <w:name w:val="List Bullet 3"/>
    <w:basedOn w:val="a0"/>
    <w:uiPriority w:val="36"/>
    <w:semiHidden/>
    <w:unhideWhenUsed/>
    <w:qFormat/>
    <w:pPr>
      <w:numPr>
        <w:numId w:val="28"/>
      </w:numPr>
      <w:spacing w:after="120"/>
      <w:contextualSpacing/>
    </w:pPr>
  </w:style>
  <w:style w:type="paragraph" w:styleId="4">
    <w:name w:val="List Bullet 4"/>
    <w:basedOn w:val="a0"/>
    <w:uiPriority w:val="36"/>
    <w:semiHidden/>
    <w:unhideWhenUsed/>
    <w:qFormat/>
    <w:pPr>
      <w:numPr>
        <w:numId w:val="29"/>
      </w:numPr>
      <w:spacing w:after="120"/>
      <w:contextualSpacing/>
    </w:pPr>
  </w:style>
  <w:style w:type="paragraph" w:styleId="5">
    <w:name w:val="List Bullet 5"/>
    <w:basedOn w:val="a0"/>
    <w:uiPriority w:val="36"/>
    <w:semiHidden/>
    <w:unhideWhenUsed/>
    <w:qFormat/>
    <w:pPr>
      <w:numPr>
        <w:numId w:val="30"/>
      </w:numPr>
      <w:spacing w:after="120"/>
      <w:contextualSpacing/>
    </w:pPr>
  </w:style>
  <w:style w:type="character" w:styleId="af0">
    <w:name w:val="Strong"/>
    <w:uiPriority w:val="22"/>
    <w:qFormat/>
    <w:rPr>
      <w:rFonts w:asciiTheme="minorHAnsi" w:hAnsiTheme="minorHAnsi"/>
      <w:b/>
      <w:color w:val="9FB8CD" w:themeColor="accent2"/>
    </w:rPr>
  </w:style>
  <w:style w:type="character" w:styleId="af1">
    <w:name w:val="Subtle Emphasis"/>
    <w:basedOn w:val="a1"/>
    <w:uiPriority w:val="19"/>
    <w:qFormat/>
    <w:rPr>
      <w:rFonts w:cs="Times New Roman"/>
      <w:i/>
      <w:color w:val="737373" w:themeColor="text1" w:themeTint="8C"/>
      <w:kern w:val="16"/>
      <w:sz w:val="20"/>
      <w:szCs w:val="20"/>
    </w:rPr>
  </w:style>
  <w:style w:type="character" w:styleId="af2">
    <w:name w:val="Subtle Reference"/>
    <w:basedOn w:val="a1"/>
    <w:uiPriority w:val="31"/>
    <w:qFormat/>
    <w:rPr>
      <w:rFonts w:cs="Times New Roman"/>
      <w:color w:val="737373" w:themeColor="text1" w:themeTint="8C"/>
      <w:sz w:val="20"/>
      <w:szCs w:val="20"/>
      <w:u w:val="single"/>
    </w:rPr>
  </w:style>
  <w:style w:type="paragraph" w:styleId="10">
    <w:name w:val="toc 1"/>
    <w:basedOn w:val="a0"/>
    <w:next w:val="a0"/>
    <w:autoRedefine/>
    <w:uiPriority w:val="99"/>
    <w:semiHidden/>
    <w:unhideWhenUsed/>
    <w:qFormat/>
    <w:pPr>
      <w:tabs>
        <w:tab w:val="right" w:leader="dot" w:pos="8630"/>
      </w:tabs>
      <w:spacing w:after="40" w:line="240" w:lineRule="auto"/>
    </w:pPr>
    <w:rPr>
      <w:smallCaps/>
      <w:color w:val="9FB8CD" w:themeColor="accent2"/>
    </w:rPr>
  </w:style>
  <w:style w:type="paragraph" w:styleId="21">
    <w:name w:val="toc 2"/>
    <w:basedOn w:val="a0"/>
    <w:next w:val="a0"/>
    <w:autoRedefine/>
    <w:uiPriority w:val="99"/>
    <w:semiHidden/>
    <w:unhideWhenUsed/>
    <w:qFormat/>
    <w:pPr>
      <w:tabs>
        <w:tab w:val="right" w:leader="dot" w:pos="8630"/>
      </w:tabs>
      <w:spacing w:after="40" w:line="240" w:lineRule="auto"/>
      <w:ind w:left="216"/>
    </w:pPr>
    <w:rPr>
      <w:smallCaps/>
    </w:rPr>
  </w:style>
  <w:style w:type="paragraph" w:styleId="31">
    <w:name w:val="toc 3"/>
    <w:basedOn w:val="a0"/>
    <w:next w:val="a0"/>
    <w:autoRedefine/>
    <w:uiPriority w:val="99"/>
    <w:semiHidden/>
    <w:unhideWhenUsed/>
    <w:qFormat/>
    <w:pPr>
      <w:tabs>
        <w:tab w:val="right" w:leader="dot" w:pos="8630"/>
      </w:tabs>
      <w:spacing w:after="40" w:line="240" w:lineRule="auto"/>
      <w:ind w:left="446"/>
    </w:pPr>
    <w:rPr>
      <w:smallCaps/>
    </w:rPr>
  </w:style>
  <w:style w:type="paragraph" w:styleId="41">
    <w:name w:val="toc 4"/>
    <w:basedOn w:val="a0"/>
    <w:next w:val="a0"/>
    <w:autoRedefine/>
    <w:uiPriority w:val="99"/>
    <w:semiHidden/>
    <w:unhideWhenUsed/>
    <w:qFormat/>
    <w:pPr>
      <w:tabs>
        <w:tab w:val="right" w:leader="dot" w:pos="8630"/>
      </w:tabs>
      <w:spacing w:after="40" w:line="240" w:lineRule="auto"/>
      <w:ind w:left="662"/>
    </w:pPr>
    <w:rPr>
      <w:smallCaps/>
    </w:rPr>
  </w:style>
  <w:style w:type="paragraph" w:styleId="51">
    <w:name w:val="toc 5"/>
    <w:basedOn w:val="a0"/>
    <w:next w:val="a0"/>
    <w:autoRedefine/>
    <w:uiPriority w:val="99"/>
    <w:semiHidden/>
    <w:unhideWhenUsed/>
    <w:qFormat/>
    <w:pPr>
      <w:tabs>
        <w:tab w:val="right" w:leader="dot" w:pos="8630"/>
      </w:tabs>
      <w:spacing w:after="40" w:line="240" w:lineRule="auto"/>
      <w:ind w:left="878"/>
    </w:pPr>
    <w:rPr>
      <w:smallCaps/>
    </w:rPr>
  </w:style>
  <w:style w:type="paragraph" w:styleId="60">
    <w:name w:val="toc 6"/>
    <w:basedOn w:val="a0"/>
    <w:next w:val="a0"/>
    <w:autoRedefine/>
    <w:uiPriority w:val="99"/>
    <w:semiHidden/>
    <w:unhideWhenUsed/>
    <w:qFormat/>
    <w:pPr>
      <w:tabs>
        <w:tab w:val="right" w:leader="dot" w:pos="8630"/>
      </w:tabs>
      <w:spacing w:after="40" w:line="240" w:lineRule="auto"/>
      <w:ind w:left="1094"/>
    </w:pPr>
    <w:rPr>
      <w:smallCaps/>
    </w:rPr>
  </w:style>
  <w:style w:type="paragraph" w:styleId="70">
    <w:name w:val="toc 7"/>
    <w:basedOn w:val="a0"/>
    <w:next w:val="a0"/>
    <w:autoRedefine/>
    <w:uiPriority w:val="99"/>
    <w:semiHidden/>
    <w:unhideWhenUsed/>
    <w:qFormat/>
    <w:pPr>
      <w:tabs>
        <w:tab w:val="right" w:leader="dot" w:pos="8630"/>
      </w:tabs>
      <w:spacing w:after="40" w:line="240" w:lineRule="auto"/>
      <w:ind w:left="1325"/>
    </w:pPr>
    <w:rPr>
      <w:smallCaps/>
    </w:rPr>
  </w:style>
  <w:style w:type="paragraph" w:styleId="80">
    <w:name w:val="toc 8"/>
    <w:basedOn w:val="a0"/>
    <w:next w:val="a0"/>
    <w:autoRedefine/>
    <w:uiPriority w:val="99"/>
    <w:semiHidden/>
    <w:unhideWhenUsed/>
    <w:qFormat/>
    <w:pPr>
      <w:tabs>
        <w:tab w:val="right" w:leader="dot" w:pos="8630"/>
      </w:tabs>
      <w:spacing w:after="40" w:line="240" w:lineRule="auto"/>
      <w:ind w:left="1540"/>
    </w:pPr>
    <w:rPr>
      <w:smallCaps/>
    </w:rPr>
  </w:style>
  <w:style w:type="paragraph" w:styleId="90">
    <w:name w:val="toc 9"/>
    <w:basedOn w:val="a0"/>
    <w:next w:val="a0"/>
    <w:autoRedefine/>
    <w:uiPriority w:val="99"/>
    <w:semiHidden/>
    <w:unhideWhenUsed/>
    <w:qFormat/>
    <w:pPr>
      <w:tabs>
        <w:tab w:val="right" w:leader="dot" w:pos="8630"/>
      </w:tabs>
      <w:spacing w:after="40" w:line="240" w:lineRule="auto"/>
      <w:ind w:left="1760"/>
    </w:pPr>
    <w:rPr>
      <w:smallCaps/>
    </w:rPr>
  </w:style>
  <w:style w:type="paragraph" w:customStyle="1" w:styleId="Adressedelexpditeur">
    <w:name w:val="Adresse de l'expéditeur"/>
    <w:basedOn w:val="a5"/>
    <w:link w:val="Texteadressedelexpditeu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af3">
    <w:name w:val="Subtitle"/>
    <w:basedOn w:val="a0"/>
    <w:link w:val="Char5"/>
    <w:uiPriority w:val="11"/>
    <w:semiHidden/>
    <w:unhideWhenUsed/>
    <w:qFormat/>
    <w:pPr>
      <w:spacing w:after="720" w:line="240" w:lineRule="auto"/>
    </w:pPr>
    <w:rPr>
      <w:rFonts w:asciiTheme="majorHAnsi" w:hAnsiTheme="majorHAnsi" w:cstheme="minorBidi"/>
      <w:color w:val="9FB8CD" w:themeColor="accent2"/>
      <w:sz w:val="24"/>
      <w:szCs w:val="24"/>
    </w:rPr>
  </w:style>
  <w:style w:type="character" w:customStyle="1" w:styleId="Char5">
    <w:name w:val="عنوان فرعي Char"/>
    <w:basedOn w:val="a1"/>
    <w:link w:val="af3"/>
    <w:uiPriority w:val="11"/>
    <w:semiHidden/>
    <w:rPr>
      <w:rFonts w:asciiTheme="majorHAnsi" w:hAnsiTheme="majorHAnsi"/>
      <w:color w:val="9FB8CD" w:themeColor="accent2"/>
      <w:sz w:val="24"/>
      <w:szCs w:val="24"/>
    </w:rPr>
  </w:style>
  <w:style w:type="paragraph" w:styleId="af4">
    <w:name w:val="Title"/>
    <w:basedOn w:val="a0"/>
    <w:link w:val="Char6"/>
    <w:uiPriority w:val="10"/>
    <w:semiHidden/>
    <w:unhideWhenUsed/>
    <w:qFormat/>
    <w:pPr>
      <w:spacing w:line="240" w:lineRule="auto"/>
    </w:pPr>
    <w:rPr>
      <w:rFonts w:asciiTheme="majorHAnsi" w:hAnsiTheme="majorHAnsi"/>
      <w:color w:val="9FB8CD" w:themeColor="accent2"/>
      <w:sz w:val="52"/>
      <w:szCs w:val="52"/>
    </w:rPr>
  </w:style>
  <w:style w:type="character" w:customStyle="1" w:styleId="Char6">
    <w:name w:val="العنوان Char"/>
    <w:basedOn w:val="a1"/>
    <w:link w:val="af4"/>
    <w:uiPriority w:val="10"/>
    <w:semiHidden/>
    <w:rPr>
      <w:rFonts w:asciiTheme="majorHAnsi" w:hAnsiTheme="majorHAnsi" w:cs="Times New Roman"/>
      <w:color w:val="9FB8CD" w:themeColor="accent2"/>
      <w:sz w:val="52"/>
      <w:szCs w:val="52"/>
    </w:rPr>
  </w:style>
  <w:style w:type="character" w:customStyle="1" w:styleId="Textenom">
    <w:name w:val="Texte nom"/>
    <w:basedOn w:val="Char"/>
    <w:link w:val="Nom"/>
    <w:uiPriority w:val="1"/>
    <w:rPr>
      <w:rFonts w:asciiTheme="majorHAnsi" w:hAnsiTheme="majorHAnsi" w:cs="Times New Roman"/>
      <w:color w:val="525A7D" w:themeColor="accent1" w:themeShade="BF"/>
      <w:sz w:val="40"/>
      <w:szCs w:val="40"/>
    </w:rPr>
  </w:style>
  <w:style w:type="character" w:customStyle="1" w:styleId="Textesection">
    <w:name w:val="Texte section"/>
    <w:basedOn w:val="a1"/>
    <w:link w:val="Section"/>
    <w:uiPriority w:val="1"/>
    <w:rPr>
      <w:rFonts w:asciiTheme="majorHAnsi" w:hAnsiTheme="majorHAnsi" w:cs="Times New Roman"/>
      <w:b/>
      <w:color w:val="9FB8CD" w:themeColor="accent2"/>
      <w:sz w:val="24"/>
      <w:szCs w:val="24"/>
    </w:rPr>
  </w:style>
  <w:style w:type="character" w:customStyle="1" w:styleId="Textesous-section">
    <w:name w:val="Texte sous-section"/>
    <w:basedOn w:val="a1"/>
    <w:link w:val="Sous-section"/>
    <w:uiPriority w:val="3"/>
    <w:rPr>
      <w:rFonts w:asciiTheme="majorHAnsi" w:hAnsiTheme="majorHAnsi" w:cs="Times New Roman"/>
      <w:b/>
      <w:color w:val="727CA3" w:themeColor="accent1"/>
      <w:sz w:val="18"/>
      <w:szCs w:val="18"/>
    </w:rPr>
  </w:style>
  <w:style w:type="character" w:customStyle="1" w:styleId="Texteadressedelexpditeur">
    <w:name w:val="Texte adresse de l'expéditeur"/>
    <w:basedOn w:val="Char"/>
    <w:link w:val="Adressedelexpditeur"/>
    <w:uiPriority w:val="1"/>
    <w:rPr>
      <w:rFonts w:asciiTheme="majorHAnsi" w:hAnsiTheme="majorHAnsi" w:cs="Times New Roman"/>
      <w:color w:val="9FB8CD" w:themeColor="accent2"/>
      <w:sz w:val="18"/>
      <w:szCs w:val="18"/>
    </w:rPr>
  </w:style>
  <w:style w:type="character" w:styleId="af5">
    <w:name w:val="Placeholder Text"/>
    <w:basedOn w:val="a1"/>
    <w:uiPriority w:val="99"/>
    <w:unhideWhenUsed/>
    <w:rPr>
      <w:color w:val="808080"/>
    </w:rPr>
  </w:style>
  <w:style w:type="paragraph" w:customStyle="1" w:styleId="Sous-sectionDate">
    <w:name w:val="Sous-section Date"/>
    <w:basedOn w:val="Section"/>
    <w:link w:val="Textesous-sectionDate"/>
    <w:uiPriority w:val="4"/>
    <w:qFormat/>
    <w:rPr>
      <w:color w:val="727CA3" w:themeColor="accent1"/>
      <w:sz w:val="18"/>
    </w:rPr>
  </w:style>
  <w:style w:type="paragraph" w:customStyle="1" w:styleId="Textesous-section0">
    <w:name w:val="Texte sous-section"/>
    <w:basedOn w:val="a0"/>
    <w:uiPriority w:val="5"/>
    <w:qFormat/>
    <w:pPr>
      <w:spacing w:after="320"/>
      <w:contextualSpacing/>
    </w:pPr>
  </w:style>
  <w:style w:type="character" w:customStyle="1" w:styleId="Textesous-sectionDate">
    <w:name w:val="Texte sous-section Date"/>
    <w:basedOn w:val="Textesous-section"/>
    <w:link w:val="Sous-sectionDate"/>
    <w:uiPriority w:val="4"/>
    <w:rPr>
      <w:rFonts w:asciiTheme="majorHAnsi" w:hAnsiTheme="majorHAnsi" w:cs="Times New Roman"/>
      <w:b/>
      <w:color w:val="727CA3" w:themeColor="accent1"/>
      <w:sz w:val="18"/>
      <w:szCs w:val="18"/>
    </w:rPr>
  </w:style>
  <w:style w:type="paragraph" w:customStyle="1" w:styleId="Pieddepagepremirepage">
    <w:name w:val="Pied de page première page"/>
    <w:basedOn w:val="a7"/>
    <w:uiPriority w:val="34"/>
    <w:pPr>
      <w:pBdr>
        <w:top w:val="dashed" w:sz="4" w:space="18" w:color="7F7F7F"/>
      </w:pBdr>
      <w:jc w:val="right"/>
    </w:pPr>
    <w:rPr>
      <w:color w:val="7F7F7F" w:themeColor="text1" w:themeTint="80"/>
      <w:szCs w:val="18"/>
    </w:rPr>
  </w:style>
  <w:style w:type="paragraph" w:customStyle="1" w:styleId="En-ttepremirepage">
    <w:name w:val="En-tête première page"/>
    <w:basedOn w:val="a6"/>
    <w:qFormat/>
    <w:pPr>
      <w:pBdr>
        <w:bottom w:val="dashed" w:sz="4" w:space="18" w:color="7F7F7F"/>
      </w:pBdr>
      <w:spacing w:line="396" w:lineRule="auto"/>
    </w:pPr>
    <w:rPr>
      <w:color w:val="7F7F7F" w:themeColor="text1" w:themeTint="80"/>
    </w:rPr>
  </w:style>
  <w:style w:type="paragraph" w:customStyle="1" w:styleId="Textedadresse">
    <w:name w:val="Texte d'adresse"/>
    <w:basedOn w:val="a5"/>
    <w:uiPriority w:val="2"/>
    <w:qFormat/>
    <w:pPr>
      <w:spacing w:before="200" w:line="276" w:lineRule="auto"/>
      <w:contextualSpacing/>
      <w:jc w:val="right"/>
    </w:pPr>
    <w:rPr>
      <w:rFonts w:asciiTheme="majorHAnsi" w:hAnsiTheme="majorHAnsi"/>
      <w:color w:val="9FB8CD" w:themeColor="accent2"/>
      <w:sz w:val="18"/>
    </w:rPr>
  </w:style>
  <w:style w:type="paragraph" w:customStyle="1" w:styleId="En-ttegauche">
    <w:name w:val="En-tête gauche"/>
    <w:basedOn w:val="a6"/>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Pieddepagegauche">
    <w:name w:val="Pied de page gauche"/>
    <w:basedOn w:val="a0"/>
    <w:next w:val="Sous-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En-ttedroit">
    <w:name w:val="En-tête droit"/>
    <w:basedOn w:val="a6"/>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Pieddepagedroit">
    <w:name w:val="Pied de page droit"/>
    <w:basedOn w:val="a7"/>
    <w:uiPriority w:val="35"/>
    <w:semiHidden/>
    <w:unhideWhenUsed/>
    <w:qFormat/>
    <w:pPr>
      <w:pBdr>
        <w:top w:val="dashed" w:sz="4" w:space="18" w:color="7F7F7F"/>
      </w:pBdr>
      <w:jc w:val="right"/>
    </w:pPr>
    <w:rPr>
      <w:color w:val="7F7F7F" w:themeColor="text1" w:themeTint="80"/>
      <w:szCs w:val="18"/>
    </w:rPr>
  </w:style>
  <w:style w:type="character" w:styleId="af6">
    <w:name w:val="Unresolved Mention"/>
    <w:basedOn w:val="a1"/>
    <w:uiPriority w:val="99"/>
    <w:semiHidden/>
    <w:unhideWhenUsed/>
    <w:rsid w:val="002A66F1"/>
    <w:rPr>
      <w:color w:val="605E5C"/>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07043">
      <w:bodyDiv w:val="1"/>
      <w:marLeft w:val="0"/>
      <w:marRight w:val="0"/>
      <w:marTop w:val="0"/>
      <w:marBottom w:val="0"/>
      <w:divBdr>
        <w:top w:val="none" w:sz="0" w:space="0" w:color="auto"/>
        <w:left w:val="none" w:sz="0" w:space="0" w:color="auto"/>
        <w:bottom w:val="none" w:sz="0" w:space="0" w:color="auto"/>
        <w:right w:val="none" w:sz="0" w:space="0" w:color="auto"/>
      </w:divBdr>
      <w:divsChild>
        <w:div w:id="2086603220">
          <w:marLeft w:val="0"/>
          <w:marRight w:val="0"/>
          <w:marTop w:val="0"/>
          <w:marBottom w:val="0"/>
          <w:divBdr>
            <w:top w:val="none" w:sz="0" w:space="0" w:color="auto"/>
            <w:left w:val="none" w:sz="0" w:space="0" w:color="auto"/>
            <w:bottom w:val="none" w:sz="0" w:space="0" w:color="auto"/>
            <w:right w:val="none" w:sz="0" w:space="0" w:color="auto"/>
          </w:divBdr>
          <w:divsChild>
            <w:div w:id="20844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0944">
      <w:bodyDiv w:val="1"/>
      <w:marLeft w:val="0"/>
      <w:marRight w:val="0"/>
      <w:marTop w:val="0"/>
      <w:marBottom w:val="0"/>
      <w:divBdr>
        <w:top w:val="none" w:sz="0" w:space="0" w:color="auto"/>
        <w:left w:val="none" w:sz="0" w:space="0" w:color="auto"/>
        <w:bottom w:val="none" w:sz="0" w:space="0" w:color="auto"/>
        <w:right w:val="none" w:sz="0" w:space="0" w:color="auto"/>
      </w:divBdr>
      <w:divsChild>
        <w:div w:id="2028485436">
          <w:marLeft w:val="0"/>
          <w:marRight w:val="0"/>
          <w:marTop w:val="0"/>
          <w:marBottom w:val="0"/>
          <w:divBdr>
            <w:top w:val="none" w:sz="0" w:space="0" w:color="auto"/>
            <w:left w:val="none" w:sz="0" w:space="0" w:color="auto"/>
            <w:bottom w:val="none" w:sz="0" w:space="0" w:color="auto"/>
            <w:right w:val="none" w:sz="0" w:space="0" w:color="auto"/>
          </w:divBdr>
          <w:divsChild>
            <w:div w:id="3466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89288">
      <w:bodyDiv w:val="1"/>
      <w:marLeft w:val="0"/>
      <w:marRight w:val="0"/>
      <w:marTop w:val="0"/>
      <w:marBottom w:val="0"/>
      <w:divBdr>
        <w:top w:val="none" w:sz="0" w:space="0" w:color="auto"/>
        <w:left w:val="none" w:sz="0" w:space="0" w:color="auto"/>
        <w:bottom w:val="none" w:sz="0" w:space="0" w:color="auto"/>
        <w:right w:val="none" w:sz="0" w:space="0" w:color="auto"/>
      </w:divBdr>
      <w:divsChild>
        <w:div w:id="934636232">
          <w:marLeft w:val="0"/>
          <w:marRight w:val="0"/>
          <w:marTop w:val="0"/>
          <w:marBottom w:val="0"/>
          <w:divBdr>
            <w:top w:val="none" w:sz="0" w:space="0" w:color="auto"/>
            <w:left w:val="none" w:sz="0" w:space="0" w:color="auto"/>
            <w:bottom w:val="none" w:sz="0" w:space="0" w:color="auto"/>
            <w:right w:val="none" w:sz="0" w:space="0" w:color="auto"/>
          </w:divBdr>
          <w:divsChild>
            <w:div w:id="9396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6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373">
          <w:marLeft w:val="0"/>
          <w:marRight w:val="0"/>
          <w:marTop w:val="0"/>
          <w:marBottom w:val="0"/>
          <w:divBdr>
            <w:top w:val="none" w:sz="0" w:space="0" w:color="auto"/>
            <w:left w:val="none" w:sz="0" w:space="0" w:color="auto"/>
            <w:bottom w:val="none" w:sz="0" w:space="0" w:color="auto"/>
            <w:right w:val="none" w:sz="0" w:space="0" w:color="auto"/>
          </w:divBdr>
          <w:divsChild>
            <w:div w:id="6506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49">
      <w:bodyDiv w:val="1"/>
      <w:marLeft w:val="0"/>
      <w:marRight w:val="0"/>
      <w:marTop w:val="0"/>
      <w:marBottom w:val="0"/>
      <w:divBdr>
        <w:top w:val="none" w:sz="0" w:space="0" w:color="auto"/>
        <w:left w:val="none" w:sz="0" w:space="0" w:color="auto"/>
        <w:bottom w:val="none" w:sz="0" w:space="0" w:color="auto"/>
        <w:right w:val="none" w:sz="0" w:space="0" w:color="auto"/>
      </w:divBdr>
      <w:divsChild>
        <w:div w:id="686295589">
          <w:marLeft w:val="0"/>
          <w:marRight w:val="0"/>
          <w:marTop w:val="0"/>
          <w:marBottom w:val="0"/>
          <w:divBdr>
            <w:top w:val="none" w:sz="0" w:space="0" w:color="auto"/>
            <w:left w:val="none" w:sz="0" w:space="0" w:color="auto"/>
            <w:bottom w:val="none" w:sz="0" w:space="0" w:color="auto"/>
            <w:right w:val="none" w:sz="0" w:space="0" w:color="auto"/>
          </w:divBdr>
          <w:divsChild>
            <w:div w:id="1269969924">
              <w:marLeft w:val="0"/>
              <w:marRight w:val="0"/>
              <w:marTop w:val="0"/>
              <w:marBottom w:val="0"/>
              <w:divBdr>
                <w:top w:val="none" w:sz="0" w:space="0" w:color="auto"/>
                <w:left w:val="none" w:sz="0" w:space="0" w:color="auto"/>
                <w:bottom w:val="none" w:sz="0" w:space="0" w:color="auto"/>
                <w:right w:val="none" w:sz="0" w:space="0" w:color="auto"/>
              </w:divBdr>
            </w:div>
            <w:div w:id="120148152">
              <w:marLeft w:val="0"/>
              <w:marRight w:val="0"/>
              <w:marTop w:val="0"/>
              <w:marBottom w:val="0"/>
              <w:divBdr>
                <w:top w:val="none" w:sz="0" w:space="0" w:color="auto"/>
                <w:left w:val="none" w:sz="0" w:space="0" w:color="auto"/>
                <w:bottom w:val="none" w:sz="0" w:space="0" w:color="auto"/>
                <w:right w:val="none" w:sz="0" w:space="0" w:color="auto"/>
              </w:divBdr>
            </w:div>
            <w:div w:id="10527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759475891">
      <w:bodyDiv w:val="1"/>
      <w:marLeft w:val="0"/>
      <w:marRight w:val="0"/>
      <w:marTop w:val="0"/>
      <w:marBottom w:val="0"/>
      <w:divBdr>
        <w:top w:val="none" w:sz="0" w:space="0" w:color="auto"/>
        <w:left w:val="none" w:sz="0" w:space="0" w:color="auto"/>
        <w:bottom w:val="none" w:sz="0" w:space="0" w:color="auto"/>
        <w:right w:val="none" w:sz="0" w:space="0" w:color="auto"/>
      </w:divBdr>
      <w:divsChild>
        <w:div w:id="1505316175">
          <w:marLeft w:val="0"/>
          <w:marRight w:val="0"/>
          <w:marTop w:val="0"/>
          <w:marBottom w:val="0"/>
          <w:divBdr>
            <w:top w:val="none" w:sz="0" w:space="0" w:color="auto"/>
            <w:left w:val="none" w:sz="0" w:space="0" w:color="auto"/>
            <w:bottom w:val="none" w:sz="0" w:space="0" w:color="auto"/>
            <w:right w:val="none" w:sz="0" w:space="0" w:color="auto"/>
          </w:divBdr>
          <w:divsChild>
            <w:div w:id="1074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8546">
      <w:bodyDiv w:val="1"/>
      <w:marLeft w:val="0"/>
      <w:marRight w:val="0"/>
      <w:marTop w:val="0"/>
      <w:marBottom w:val="0"/>
      <w:divBdr>
        <w:top w:val="none" w:sz="0" w:space="0" w:color="auto"/>
        <w:left w:val="none" w:sz="0" w:space="0" w:color="auto"/>
        <w:bottom w:val="none" w:sz="0" w:space="0" w:color="auto"/>
        <w:right w:val="none" w:sz="0" w:space="0" w:color="auto"/>
      </w:divBdr>
      <w:divsChild>
        <w:div w:id="1435399032">
          <w:marLeft w:val="0"/>
          <w:marRight w:val="0"/>
          <w:marTop w:val="0"/>
          <w:marBottom w:val="0"/>
          <w:divBdr>
            <w:top w:val="none" w:sz="0" w:space="0" w:color="auto"/>
            <w:left w:val="none" w:sz="0" w:space="0" w:color="auto"/>
            <w:bottom w:val="none" w:sz="0" w:space="0" w:color="auto"/>
            <w:right w:val="none" w:sz="0" w:space="0" w:color="auto"/>
          </w:divBdr>
          <w:divsChild>
            <w:div w:id="19273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363">
      <w:bodyDiv w:val="1"/>
      <w:marLeft w:val="0"/>
      <w:marRight w:val="0"/>
      <w:marTop w:val="0"/>
      <w:marBottom w:val="0"/>
      <w:divBdr>
        <w:top w:val="none" w:sz="0" w:space="0" w:color="auto"/>
        <w:left w:val="none" w:sz="0" w:space="0" w:color="auto"/>
        <w:bottom w:val="none" w:sz="0" w:space="0" w:color="auto"/>
        <w:right w:val="none" w:sz="0" w:space="0" w:color="auto"/>
      </w:divBdr>
      <w:divsChild>
        <w:div w:id="1252350332">
          <w:marLeft w:val="0"/>
          <w:marRight w:val="0"/>
          <w:marTop w:val="0"/>
          <w:marBottom w:val="0"/>
          <w:divBdr>
            <w:top w:val="none" w:sz="0" w:space="0" w:color="auto"/>
            <w:left w:val="none" w:sz="0" w:space="0" w:color="auto"/>
            <w:bottom w:val="none" w:sz="0" w:space="0" w:color="auto"/>
            <w:right w:val="none" w:sz="0" w:space="0" w:color="auto"/>
          </w:divBdr>
          <w:divsChild>
            <w:div w:id="1095126781">
              <w:marLeft w:val="0"/>
              <w:marRight w:val="0"/>
              <w:marTop w:val="0"/>
              <w:marBottom w:val="0"/>
              <w:divBdr>
                <w:top w:val="none" w:sz="0" w:space="0" w:color="auto"/>
                <w:left w:val="none" w:sz="0" w:space="0" w:color="auto"/>
                <w:bottom w:val="none" w:sz="0" w:space="0" w:color="auto"/>
                <w:right w:val="none" w:sz="0" w:space="0" w:color="auto"/>
              </w:divBdr>
            </w:div>
            <w:div w:id="1905484565">
              <w:marLeft w:val="0"/>
              <w:marRight w:val="0"/>
              <w:marTop w:val="0"/>
              <w:marBottom w:val="0"/>
              <w:divBdr>
                <w:top w:val="none" w:sz="0" w:space="0" w:color="auto"/>
                <w:left w:val="none" w:sz="0" w:space="0" w:color="auto"/>
                <w:bottom w:val="none" w:sz="0" w:space="0" w:color="auto"/>
                <w:right w:val="none" w:sz="0" w:space="0" w:color="auto"/>
              </w:divBdr>
            </w:div>
            <w:div w:id="13383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hyperlink" Id="rId22" Target="https://github.com/Ali-M64X" TargetMode="External" /><Relationship Type="http://schemas.openxmlformats.org/officeDocument/2006/relationships/hyperlink" Id="rId23" Target="https://linkedin.com/in/your-profile" TargetMode="External" /><Relationship Type="http://schemas.openxmlformats.org/officeDocument/2006/relationships/hyperlink" Id="rId21" Target="https://your-portfolio-link.com" TargetMode="External" /><Relationship Type="http://schemas.openxmlformats.org/officeDocument/2006/relationships/hyperlink" Id="rId24" Target="https://youtube.com/channel/your-channel-id"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Ali-M64X" TargetMode="External" /><Relationship Type="http://schemas.openxmlformats.org/officeDocument/2006/relationships/hyperlink" Id="rId23" Target="https://linkedin.com/in/your-profile" TargetMode="External" /><Relationship Type="http://schemas.openxmlformats.org/officeDocument/2006/relationships/hyperlink" Id="rId21" Target="https://your-portfolio-link.com" TargetMode="External" /><Relationship Type="http://schemas.openxmlformats.org/officeDocument/2006/relationships/hyperlink" Id="rId24" Target="https://youtube.com/channel/your-channel-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OriginResume.Dotx" TargetMode="External"/></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OriginResume</Template>
  <TotalTime>245</TotalTime>
  <Pages>1</Pages>
  <Words>137</Words>
  <Characters>782</Characters>
  <Application>Microsoft Office Word</Application>
  <DocSecurity>0</DocSecurity>
  <Lines>6</Lines>
  <Paragraphs>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علي ماهر - السيرة الذاتية</dc:title>
  <dc:creator>علي ماهر</dc:creator>
  <cp:keywords/>
  <dcterms:created xsi:type="dcterms:W3CDTF">2025-04-28T00:41:43Z</dcterms:created>
  <dcterms:modified xsi:type="dcterms:W3CDTF">2025-04-28T00:41:43Z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mainfont">
    <vt:lpwstr>Noto Sans Arabic</vt:lpwstr>
  </property>
</Properties>
</file>